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Чеклист уверенного знакомства</w:t>
      </w:r>
    </w:p>
    <w:p>
      <w:r>
        <w:t>🚹 Мини-гайд для мужчин 30+: Как знакомиться без страха и стеснения.</w:t>
        <w:br/>
      </w:r>
    </w:p>
    <w:p>
      <w:pPr>
        <w:pStyle w:val="IntenseQuote"/>
      </w:pPr>
      <w:r>
        <w:t>Этот чеклист поможет тебе быстро скорректировать поведение и перейти к уверенному общению с женщиной.</w:t>
        <w:br/>
      </w:r>
    </w:p>
    <w:p>
      <w:pPr>
        <w:pStyle w:val="Heading1"/>
      </w:pPr>
      <w:r>
        <w:t>✅ 1. Не оправдывайся — бери инициативу</w:t>
      </w:r>
    </w:p>
    <w:p>
      <w:r>
        <w:t>🚫 Нельзя: «Прости, что потревожил, я просто...»</w:t>
      </w:r>
    </w:p>
    <w:p>
      <w:r>
        <w:t>✅ Лучше: «Привет. Увидел тебя — захотел познакомиться. Всё просто.»</w:t>
      </w:r>
    </w:p>
    <w:p>
      <w:pPr>
        <w:pStyle w:val="Heading1"/>
      </w:pPr>
      <w:r>
        <w:t>✅ 2. Контакт глазами</w:t>
      </w:r>
    </w:p>
    <w:p>
      <w:r>
        <w:t>⛔️ Не прячь взгляд. Она почувствует неуверенность.</w:t>
      </w:r>
    </w:p>
    <w:p>
      <w:r>
        <w:t>✅ Посмотри прямо, слегка улыбайся. Взгляд = намерение.</w:t>
      </w:r>
    </w:p>
    <w:p>
      <w:pPr>
        <w:pStyle w:val="Heading1"/>
      </w:pPr>
      <w:r>
        <w:t>✅ 3. Спрашивай живо, не допрос</w:t>
      </w:r>
    </w:p>
    <w:p>
      <w:r>
        <w:t>❌ «Где ты работаешь? Откуда ты?»</w:t>
      </w:r>
    </w:p>
    <w:p>
      <w:r>
        <w:t>✅ «Если бы завтра был выходной — чем бы занялась?»</w:t>
      </w:r>
    </w:p>
    <w:p>
      <w:pPr>
        <w:pStyle w:val="Heading1"/>
      </w:pPr>
      <w:r>
        <w:t>✅ 4. Не перегибай с «хорошестью»</w:t>
      </w:r>
    </w:p>
    <w:p>
      <w:r>
        <w:t>❌ «Ты такая красивая, ты просто потрясающая...» — звучит как подлизывание.</w:t>
      </w:r>
    </w:p>
    <w:p>
      <w:r>
        <w:t>✅ Лучше: «Ты интересная. Мне стало любопытно — что у тебя за характер?»</w:t>
      </w:r>
    </w:p>
    <w:p>
      <w:pPr>
        <w:pStyle w:val="Heading1"/>
      </w:pPr>
      <w:r>
        <w:t>✅ 5. Лёгкий юмор вместо напряжения</w:t>
      </w:r>
    </w:p>
    <w:p>
      <w:r>
        <w:t>😉 «Ты случайно не тренер по смущению незнакомцев?»</w:t>
      </w:r>
    </w:p>
    <w:p>
      <w:r>
        <w:t>💡 Юмор обезоруживает.</w:t>
      </w:r>
    </w:p>
    <w:p>
      <w:r>
        <w:br/>
        <w:t>🎁 Бонус: Подпишись на Telegram-канал с примерами переписок и фраз — https://t.me/irina_s_vetriny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